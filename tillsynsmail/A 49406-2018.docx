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49406-2018 i Färgelanda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