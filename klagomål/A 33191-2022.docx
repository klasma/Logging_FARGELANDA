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 taggsvamp (NT), skirmossa (NT, §8), havstulpanlav (S)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