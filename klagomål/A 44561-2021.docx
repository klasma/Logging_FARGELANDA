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44561-2021 i Färgelanda kommun</w:t>
      </w:r>
    </w:p>
    <w:p>
      <w:r>
        <w:t>Detta dokument behandlar höga naturvärden i avverkningsamälan A 44561-2021 i Färgelanda kommun. Denna avverkningsanmälan inkom 2021-08-27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stor skogsbäckmossa (VU), dofttaggsvamp (NT), gul taggsvamp (NT), skirmossa (NT, §8), dropptaggsvamp (S), svavelriska (S), sårläka (S) och vätteros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4561-2021.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6498735, E 333015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