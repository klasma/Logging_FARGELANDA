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30913-2019 i Färgelanda kommun</w:t>
      </w:r>
    </w:p>
    <w:p>
      <w:r>
        <w:t>Detta dokument behandlar höga naturvärden i avverkningsamälan A 30913-2019 i Färgelanda kommun. Denna avverkningsanmälan inkom 2019-06-20 och omfattar 37,2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klippfrullania (S), skogshakmossa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0913-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6503397, E 320370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