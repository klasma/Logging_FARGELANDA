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avverkningsamälan A 33191-2022 i Färgelanda kommun. Denna avverkningsanmälan inkom 2022-08-12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gul taggsvamp (NT), skirmossa (NT, §8), havstulpanlav (S)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3191-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Skirmossa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6509646, E 335067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